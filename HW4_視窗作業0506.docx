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第8章 - 簡答題</w:t>
      </w:r>
    </w:p>
    <w:p>
      <w:r>
        <w:t>2.</w:t>
      </w:r>
    </w:p>
    <w:p>
      <w:r>
        <w:rPr>
          <w:rFonts w:ascii="Consolas" w:hAnsi="Consolas"/>
          <w:sz w:val="22"/>
        </w:rPr>
        <w:t xml:space="preserve">str.ToUpper(); // "VISUAL C# 程式設計範例教本" </w:t>
        <w:br/>
        <w:t xml:space="preserve">str.Substring(2, 4); // "sual" </w:t>
        <w:br/>
        <w:t>str.IndexOf("程式"); // 10</w:t>
      </w:r>
    </w:p>
    <w:p>
      <w:r>
        <w:t>6.</w:t>
        <w:br/>
        <w:t>搜尋是指在資料集合中，找出符合條件的資料位置或內容。</w:t>
        <w:br/>
        <w:t>排序是指將一組資料依照某種規則（如數字大小、字母順序）重新排列。</w:t>
        <w:br/>
        <w:br/>
        <w:t>搜尋方法可分為：</w:t>
        <w:br/>
        <w:t>- 無序搜尋</w:t>
        <w:br/>
        <w:t>- 有序搜尋</w:t>
      </w:r>
    </w:p>
    <w:p>
      <w:pPr>
        <w:pStyle w:val="Heading2"/>
      </w:pPr>
      <w:r>
        <w:t>第8章 - 實作題</w:t>
      </w:r>
    </w:p>
    <w:p>
      <w:r>
        <w:t>2.</w:t>
      </w:r>
    </w:p>
    <w:p>
      <w:r>
        <w:rPr>
          <w:rFonts w:ascii="Consolas" w:hAnsi="Consolas"/>
          <w:sz w:val="22"/>
        </w:rPr>
        <w:t>private void button1_Click(object sender, EventArgs e)</w:t>
        <w:br/>
        <w:t>{</w:t>
        <w:br/>
        <w:t xml:space="preserve">    // 宣告亂數物件</w:t>
        <w:br/>
        <w:t xml:space="preserve">    Random rnd = new Random();</w:t>
        <w:br/>
        <w:br/>
        <w:t xml:space="preserve">    // 建立並產生5個1~200的亂數整數</w:t>
        <w:br/>
        <w:t xml:space="preserve">    int[] numbers = new int[5];</w:t>
        <w:br/>
        <w:t xml:space="preserve">    for (int i = 0; i &lt; numbers.Length; i++)</w:t>
        <w:br/>
        <w:t xml:space="preserve">    {</w:t>
        <w:br/>
        <w:t xml:space="preserve">        numbers[i] = rnd.Next(1, 201); // 上限為201，實際只到200</w:t>
        <w:br/>
        <w:t xml:space="preserve">    }</w:t>
        <w:br/>
        <w:br/>
        <w:t xml:space="preserve">    // 排序陣列</w:t>
        <w:br/>
        <w:t xml:space="preserve">    Array.Sort(numbers);</w:t>
        <w:br/>
        <w:br/>
        <w:t xml:space="preserve">    // 顯示結果到 label</w:t>
        <w:br/>
        <w:t xml:space="preserve">    label1.Text = "排序後的陣列： " + string.Join(", ", numbers);</w:t>
        <w:br/>
        <w:t>}</w:t>
      </w:r>
    </w:p>
    <w:p>
      <w:r>
        <w:t>4.</w:t>
      </w:r>
    </w:p>
    <w:p>
      <w:r>
        <w:rPr>
          <w:rFonts w:ascii="Consolas" w:hAnsi="Consolas"/>
          <w:sz w:val="22"/>
        </w:rPr>
        <w:t>private int arrMin(int[] arr) =&gt; arr.Min();</w:t>
        <w:br/>
        <w:t>private int arrMax(int[] arr) =&gt; arr.Max();</w:t>
        <w:br/>
        <w:br/>
        <w:t>private void button1_Click(object sender, EventArgs e)</w:t>
        <w:br/>
        <w:t>{</w:t>
        <w:br/>
        <w:t xml:space="preserve">    try</w:t>
        <w:br/>
        <w:t xml:space="preserve">    {</w:t>
        <w:br/>
        <w:t xml:space="preserve">        // 將輸入字串分割並轉成整數陣列</w:t>
        <w:br/>
        <w:t xml:space="preserve">        int[] numbers = textBox1.Text</w:t>
        <w:br/>
        <w:t xml:space="preserve">            .Split(',')</w:t>
        <w:br/>
        <w:t xml:space="preserve">            .Select(n =&gt; int.Parse(n.Trim()))</w:t>
        <w:br/>
        <w:t xml:space="preserve">            .ToArray();</w:t>
        <w:br/>
        <w:br/>
        <w:t xml:space="preserve">        if (numbers.Length != 6)</w:t>
        <w:br/>
        <w:t xml:space="preserve">        {</w:t>
        <w:br/>
        <w:t xml:space="preserve">            MessageBox.Show("請輸入 6 個整數，用逗號分隔", "格式錯誤");</w:t>
        <w:br/>
        <w:t xml:space="preserve">            return;</w:t>
        <w:br/>
        <w:t xml:space="preserve">        }</w:t>
        <w:br/>
        <w:br/>
        <w:t xml:space="preserve">        int min = arrMin(numbers);</w:t>
        <w:br/>
        <w:t xml:space="preserve">        int max = arrMax(numbers);</w:t>
        <w:br/>
        <w:br/>
        <w:t xml:space="preserve">        label1.Text = $"最小值: {min}，最大值: {max}";</w:t>
        <w:br/>
        <w:t xml:space="preserve">    }</w:t>
        <w:br/>
        <w:t xml:space="preserve">    catch</w:t>
        <w:br/>
        <w:t xml:space="preserve">    {</w:t>
        <w:br/>
        <w:t xml:space="preserve">        MessageBox.Show("輸入格式錯誤，請輸入整數", "錯誤");</w:t>
        <w:br/>
        <w:t xml:space="preserve">    }</w:t>
        <w:br/>
        <w:t>}</w:t>
      </w:r>
    </w:p>
    <w:p>
      <w:pPr>
        <w:pStyle w:val="Heading2"/>
      </w:pPr>
      <w:r>
        <w:t>第9章 - 簡答題</w:t>
      </w:r>
    </w:p>
    <w:p>
      <w:r>
        <w:t>6.</w:t>
      </w:r>
    </w:p>
    <w:p>
      <w:r>
        <w:t>public</w:t>
        <w:tab/>
        <w:t>任何地方都能存取</w:t>
        <w:tab/>
        <w:t>最開放，用於希望其他類別也能使用的成員</w:t>
        <w:br/>
        <w:t>protected</w:t>
        <w:tab/>
        <w:t>只有自己類別 + 子類別（繼承類別）能存取，常用於類別設計中允許子類別自訂行為</w:t>
        <w:br/>
        <w:t>private</w:t>
        <w:tab/>
        <w:t>只有自己類別內部能存取，最封閉，用來保護內部資料或方法不被濫用</w:t>
        <w:br/>
        <w:br/>
        <w:t>工具方法（utility methods）是指那些提供通用功能、可重複使用的靜態方法，通常不依賴特定物件狀態。</w:t>
      </w:r>
    </w:p>
    <w:p>
      <w:r>
        <w:t>1.</w:t>
        <w:br/>
        <w:t>程序式：像是在工廠裡，一條生產線上所有步驟緊密相連，任何改動都可能影響整條線。</w:t>
        <w:br/>
        <w:br/>
        <w:t>物件導向：像是把工廠分成模組化「工作站」，每個工作站（物件）自己負責一段流程，彼此透過明確介面協作，方便增減或更換</w:t>
      </w:r>
    </w:p>
    <w:p>
      <w:pPr>
        <w:pStyle w:val="Heading2"/>
      </w:pPr>
      <w:r>
        <w:t>第9章 - 實作題</w:t>
      </w:r>
    </w:p>
    <w:p>
      <w:r>
        <w:t>2.</w:t>
      </w:r>
    </w:p>
    <w:p>
      <w:r>
        <w:rPr>
          <w:rFonts w:ascii="Consolas" w:hAnsi="Consolas"/>
          <w:sz w:val="22"/>
        </w:rPr>
        <w:t>class Program</w:t>
        <w:br/>
        <w:t>{</w:t>
        <w:br/>
        <w:t xml:space="preserve"> static void Main(string[] args)</w:t>
        <w:br/>
        <w:t xml:space="preserve"> {</w:t>
        <w:br/>
        <w:t xml:space="preserve">    // 創建 Box 類別物件</w:t>
        <w:br/>
        <w:t xml:space="preserve">    Box myBox = new Box();</w:t>
        <w:br/>
        <w:br/>
        <w:t xml:space="preserve">    // 設定屬性值</w:t>
        <w:br/>
        <w:t xml:space="preserve">    myBox.Width = 5.0;</w:t>
        <w:br/>
        <w:t xml:space="preserve">    myBox.Height = 3.0;</w:t>
        <w:br/>
        <w:t xml:space="preserve">    myBox.Length = 4.0;</w:t>
        <w:br/>
        <w:br/>
        <w:t xml:space="preserve">    // 計算並顯示體積</w:t>
        <w:br/>
        <w:t xml:space="preserve">    double volume = myBox.Volume();</w:t>
        <w:br/>
        <w:t xml:space="preserve">    Console.WriteLine($"這個盒子的體積是: {volume} 立方單位");</w:t>
        <w:br/>
        <w:t xml:space="preserve"> }</w:t>
        <w:br/>
        <w:t>}</w:t>
        <w:br/>
        <w:br/>
        <w:t>public class Box</w:t>
        <w:br/>
        <w:t>{</w:t>
        <w:br/>
        <w:t xml:space="preserve">    public double Width { get; set; }</w:t>
        <w:br/>
        <w:t xml:space="preserve">    public double Height { get; set; }</w:t>
        <w:br/>
        <w:t xml:space="preserve">    public double Length { get; set; }</w:t>
        <w:br/>
        <w:br/>
        <w:t xml:space="preserve">    public double Volume()</w:t>
        <w:br/>
        <w:t xml:space="preserve">    {</w:t>
        <w:br/>
        <w:t xml:space="preserve">        return Width * Height * Length;</w:t>
        <w:br/>
        <w:t xml:space="preserve">    }</w:t>
        <w:br/>
        <w:t>}</w:t>
      </w:r>
    </w:p>
    <w:p>
      <w:r>
        <w:t>UML類別圖</w:t>
      </w:r>
    </w:p>
    <w:p>
      <w:r>
        <w:t>----------------------</w:t>
        <w:br/>
        <w:t>|        Box         |</w:t>
        <w:br/>
        <w:t>----------------------</w:t>
        <w:br/>
        <w:t>| - Width : double   |</w:t>
        <w:br/>
        <w:t>| - Height : double  |</w:t>
        <w:br/>
        <w:t>| - Length : double  |</w:t>
        <w:br/>
        <w:t>----------------------</w:t>
        <w:br/>
        <w:t>| + Volume() : double|</w:t>
        <w:br/>
        <w:t>----------------------</w:t>
      </w:r>
    </w:p>
    <w:p>
      <w:r>
        <w:t>4.</w:t>
      </w:r>
    </w:p>
    <w:p>
      <w:r>
        <w:rPr>
          <w:rFonts w:ascii="Consolas" w:hAnsi="Consolas"/>
          <w:sz w:val="22"/>
        </w:rPr>
        <w:t>internal class Program</w:t>
        <w:br/>
        <w:t>{</w:t>
        <w:br/>
        <w:t xml:space="preserve">    static void Main(string[] args)</w:t>
        <w:br/>
        <w:t xml:space="preserve">    {</w:t>
        <w:br/>
        <w:t xml:space="preserve">        Cards myCard = new Cards</w:t>
        <w:br/>
        <w:t xml:space="preserve">        {</w:t>
        <w:br/>
        <w:t xml:space="preserve">            Name = "John",</w:t>
        <w:br/>
        <w:t xml:space="preserve">            Occupation = "Software Engineer",</w:t>
        <w:br/>
        <w:t xml:space="preserve">            Age = 25,</w:t>
        <w:br/>
        <w:t xml:space="preserve">            Phone = "123-456-7890",</w:t>
        <w:br/>
        <w:t xml:space="preserve">            Email = "zzzz@example.com"</w:t>
        <w:br/>
        <w:t xml:space="preserve">        };</w:t>
        <w:br/>
        <w:t xml:space="preserve">        Console.WriteLine(myCard.GetCard());</w:t>
        <w:br/>
        <w:t xml:space="preserve">        Console.ReadKey();</w:t>
        <w:br/>
        <w:t xml:space="preserve">    }</w:t>
        <w:br/>
        <w:t>}</w:t>
        <w:br/>
        <w:br/>
        <w:t>public class Cards</w:t>
        <w:br/>
        <w:t>{</w:t>
        <w:br/>
        <w:t xml:space="preserve">    public string Name { get; set; }</w:t>
        <w:br/>
        <w:t xml:space="preserve">    public string Occupation { get; set; }</w:t>
        <w:br/>
        <w:t xml:space="preserve">    public int Age { get; set; }</w:t>
        <w:br/>
        <w:t xml:space="preserve">    public string Phone { get; set; }</w:t>
        <w:br/>
        <w:t xml:space="preserve">    public string Email { get; set; }</w:t>
        <w:br/>
        <w:br/>
        <w:t xml:space="preserve">    public string GetCard()</w:t>
        <w:br/>
        <w:t xml:space="preserve">    {</w:t>
        <w:br/>
        <w:t xml:space="preserve">        return $"[名片資訊]\n" +</w:t>
        <w:br/>
        <w:t xml:space="preserve">               $"姓名：{Name}\n" +</w:t>
        <w:br/>
        <w:t xml:space="preserve">               $"職業：{Occupation}\n" +</w:t>
        <w:br/>
        <w:t xml:space="preserve">               $"年齡：{Age}\n" +</w:t>
        <w:br/>
        <w:t xml:space="preserve">               $"電話：{Phone}\n" +</w:t>
        <w:br/>
        <w:t xml:space="preserve">               $"Email：{Email}";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/>
      <w:sz w:val="24"/>
      <w:eastAsia w:val="標楷體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